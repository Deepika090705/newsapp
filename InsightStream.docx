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5F832" w14:textId="77777777" w:rsidR="00A57063" w:rsidRDefault="001B22F9">
      <w:pPr>
        <w:pStyle w:val="Heading1"/>
      </w:pPr>
      <w:r>
        <w:t>InsightStream - React Application Documentation</w:t>
      </w:r>
    </w:p>
    <w:p w14:paraId="160F4F7D" w14:textId="77777777" w:rsidR="00A57063" w:rsidRDefault="001B22F9">
      <w:pPr>
        <w:pStyle w:val="Heading2"/>
      </w:pPr>
      <w:r>
        <w:t>1. Introduction</w:t>
      </w:r>
    </w:p>
    <w:p w14:paraId="64692029" w14:textId="77777777" w:rsidR="00A57063" w:rsidRDefault="001B22F9">
      <w:r w:rsidRPr="00882C71">
        <w:rPr>
          <w:b/>
        </w:rPr>
        <w:t>Project Title:</w:t>
      </w:r>
      <w:r>
        <w:t xml:space="preserve"> InsightStream – A Dynamic Web Platform</w:t>
      </w:r>
    </w:p>
    <w:p w14:paraId="3003B61D" w14:textId="77777777" w:rsidR="00A57063" w:rsidRDefault="001B22F9">
      <w:pPr>
        <w:pStyle w:val="Heading3"/>
      </w:pPr>
      <w:r>
        <w:t>Team Leader:</w:t>
      </w:r>
    </w:p>
    <w:p w14:paraId="196E3B9F" w14:textId="77777777" w:rsidR="001B22F9" w:rsidRPr="001B22F9" w:rsidRDefault="001B22F9" w:rsidP="001B22F9">
      <w:proofErr w:type="spellStart"/>
      <w:r>
        <w:t>Deepika</w:t>
      </w:r>
      <w:proofErr w:type="spellEnd"/>
      <w:r>
        <w:t xml:space="preserve"> B</w:t>
      </w:r>
    </w:p>
    <w:p w14:paraId="34F2085F" w14:textId="77777777" w:rsidR="00A57063" w:rsidRDefault="001B22F9">
      <w:pPr>
        <w:pStyle w:val="Heading3"/>
      </w:pPr>
      <w:r>
        <w:t>Team Members:</w:t>
      </w:r>
    </w:p>
    <w:p w14:paraId="4437F489" w14:textId="77777777" w:rsidR="00882C71" w:rsidRDefault="001B22F9" w:rsidP="00882C71">
      <w:pPr>
        <w:pStyle w:val="ListParagraph"/>
        <w:numPr>
          <w:ilvl w:val="0"/>
          <w:numId w:val="10"/>
        </w:numPr>
      </w:pPr>
      <w:proofErr w:type="spellStart"/>
      <w:r>
        <w:t>Keerthana</w:t>
      </w:r>
      <w:proofErr w:type="spellEnd"/>
      <w:r>
        <w:t xml:space="preserve"> M</w:t>
      </w:r>
    </w:p>
    <w:p w14:paraId="31AD054F" w14:textId="77777777" w:rsidR="001B22F9" w:rsidRDefault="001B22F9" w:rsidP="00882C71">
      <w:pPr>
        <w:pStyle w:val="ListParagraph"/>
        <w:numPr>
          <w:ilvl w:val="0"/>
          <w:numId w:val="10"/>
        </w:numPr>
      </w:pPr>
      <w:proofErr w:type="spellStart"/>
      <w:r>
        <w:t>Renuka</w:t>
      </w:r>
      <w:proofErr w:type="spellEnd"/>
      <w:r>
        <w:t xml:space="preserve"> K.P</w:t>
      </w:r>
    </w:p>
    <w:p w14:paraId="55B183DC" w14:textId="77777777" w:rsidR="00882C71" w:rsidRDefault="001B22F9" w:rsidP="00882C71">
      <w:pPr>
        <w:pStyle w:val="ListParagraph"/>
        <w:numPr>
          <w:ilvl w:val="0"/>
          <w:numId w:val="10"/>
        </w:numPr>
      </w:pPr>
      <w:proofErr w:type="spellStart"/>
      <w:r>
        <w:t>Sakthivel</w:t>
      </w:r>
      <w:proofErr w:type="spellEnd"/>
      <w:r>
        <w:t xml:space="preserve"> R</w:t>
      </w:r>
    </w:p>
    <w:p w14:paraId="161C78CC" w14:textId="77777777" w:rsidR="00882C71" w:rsidRPr="00882C71" w:rsidRDefault="001B22F9" w:rsidP="001B22F9">
      <w:pPr>
        <w:pStyle w:val="ListParagraph"/>
        <w:numPr>
          <w:ilvl w:val="0"/>
          <w:numId w:val="10"/>
        </w:numPr>
      </w:pPr>
      <w:proofErr w:type="spellStart"/>
      <w:r>
        <w:t>Sureka</w:t>
      </w:r>
      <w:proofErr w:type="spellEnd"/>
      <w:r>
        <w:t xml:space="preserve"> S</w:t>
      </w:r>
    </w:p>
    <w:p w14:paraId="5D52F6D6" w14:textId="77777777" w:rsidR="00A57063" w:rsidRDefault="001B22F9">
      <w:pPr>
        <w:pStyle w:val="Heading2"/>
      </w:pPr>
      <w:r>
        <w:t>2. Project Overview</w:t>
      </w:r>
    </w:p>
    <w:p w14:paraId="52D44995" w14:textId="77777777" w:rsidR="00A57063" w:rsidRDefault="001B22F9">
      <w:pPr>
        <w:pStyle w:val="Heading3"/>
      </w:pPr>
      <w:r>
        <w:t>Purpose</w:t>
      </w:r>
    </w:p>
    <w:p w14:paraId="3517AACD" w14:textId="77777777" w:rsidR="00A57063" w:rsidRDefault="001B22F9">
      <w:r>
        <w:t>InsightStream is a React-based web application built using Vite. It provides an interactive UI for users to browse, interact, and manage real-time streaming content seamlessly.</w:t>
      </w:r>
    </w:p>
    <w:p w14:paraId="680053DC" w14:textId="77777777" w:rsidR="00A57063" w:rsidRDefault="001B22F9">
      <w:pPr>
        <w:pStyle w:val="Heading3"/>
      </w:pPr>
      <w:r>
        <w:t>Features</w:t>
      </w:r>
    </w:p>
    <w:p w14:paraId="6F9E1382" w14:textId="77777777" w:rsidR="00A57063" w:rsidRDefault="001B22F9">
      <w:r>
        <w:t>- Smooth content streaming experience.</w:t>
      </w:r>
      <w:r>
        <w:br/>
        <w:t>- Dynamic UI built using React and Tailwind CSS.</w:t>
      </w:r>
      <w:r>
        <w:br/>
        <w:t>- User-friendly navigation and interactive design.</w:t>
      </w:r>
      <w:r>
        <w:br/>
        <w:t>- JSON-based content database (powered by json-server).</w:t>
      </w:r>
      <w:r>
        <w:br/>
        <w:t>- Dark and light mode support.</w:t>
      </w:r>
    </w:p>
    <w:p w14:paraId="1E5F5458" w14:textId="77777777" w:rsidR="00A57063" w:rsidRDefault="001B22F9">
      <w:pPr>
        <w:pStyle w:val="Heading2"/>
      </w:pPr>
      <w:r>
        <w:t>3. Architecture</w:t>
      </w:r>
    </w:p>
    <w:p w14:paraId="4A338005" w14:textId="77777777" w:rsidR="00A57063" w:rsidRDefault="001B22F9">
      <w:pPr>
        <w:pStyle w:val="Heading3"/>
      </w:pPr>
      <w:r>
        <w:t>Component Structure</w:t>
      </w:r>
    </w:p>
    <w:p w14:paraId="34C327AB" w14:textId="77777777" w:rsidR="00A57063" w:rsidRDefault="001B22F9">
      <w:r>
        <w:t>- App Component: The root component managing global state and layout.</w:t>
      </w:r>
      <w:r>
        <w:br/>
        <w:t>- Navbar Component: Handles navigation between sections.</w:t>
      </w:r>
      <w:r>
        <w:br/>
        <w:t>- Player Component: Manages streaming content playback.</w:t>
      </w:r>
      <w:r>
        <w:br/>
        <w:t>- ContentList Component: Displays the list of available content.</w:t>
      </w:r>
      <w:r>
        <w:br/>
        <w:t>- Favorites Component: Allows users to save favorite content.</w:t>
      </w:r>
    </w:p>
    <w:p w14:paraId="3DD59B85" w14:textId="77777777" w:rsidR="00A57063" w:rsidRDefault="00882C71">
      <w:pPr>
        <w:pStyle w:val="Heading3"/>
      </w:pPr>
      <w:r>
        <w:br/>
      </w:r>
      <w:r>
        <w:br/>
      </w:r>
      <w:r>
        <w:br/>
      </w:r>
      <w:r>
        <w:br/>
      </w:r>
      <w:r>
        <w:br/>
      </w:r>
      <w:r w:rsidR="001B22F9">
        <w:t>State Management</w:t>
      </w:r>
    </w:p>
    <w:p w14:paraId="46BC1356" w14:textId="77777777" w:rsidR="00A57063" w:rsidRDefault="001B22F9">
      <w:r>
        <w:t>Uses React's useState and useEffect for local state management.</w:t>
      </w:r>
    </w:p>
    <w:p w14:paraId="383E91CD" w14:textId="77777777" w:rsidR="00A57063" w:rsidRDefault="001B22F9">
      <w:pPr>
        <w:pStyle w:val="Heading3"/>
      </w:pPr>
      <w:r>
        <w:t>Routing</w:t>
      </w:r>
    </w:p>
    <w:p w14:paraId="536C2ADB" w14:textId="77777777" w:rsidR="00A57063" w:rsidRDefault="001B22F9">
      <w:r>
        <w:t>- / - Home page</w:t>
      </w:r>
      <w:r>
        <w:br/>
        <w:t>- /content - Content listing</w:t>
      </w:r>
      <w:r>
        <w:br/>
        <w:t>- /favorites - Saved items</w:t>
      </w:r>
      <w:r>
        <w:br/>
        <w:t>- /settings - User settings</w:t>
      </w:r>
    </w:p>
    <w:p w14:paraId="77B4F50A" w14:textId="77777777" w:rsidR="00A57063" w:rsidRDefault="001B22F9">
      <w:pPr>
        <w:pStyle w:val="Heading2"/>
      </w:pPr>
      <w:r>
        <w:t>4. Setup Instructions</w:t>
      </w:r>
    </w:p>
    <w:p w14:paraId="74296688" w14:textId="77777777" w:rsidR="00A57063" w:rsidRDefault="001B22F9">
      <w:pPr>
        <w:pStyle w:val="Heading3"/>
      </w:pPr>
      <w:r>
        <w:t>Prerequisites</w:t>
      </w:r>
    </w:p>
    <w:p w14:paraId="734F70CE" w14:textId="77777777" w:rsidR="00A57063" w:rsidRDefault="001B22F9">
      <w:r>
        <w:t>- Node.js (v16+)</w:t>
      </w:r>
      <w:r>
        <w:br/>
        <w:t>- npm or yarn</w:t>
      </w:r>
    </w:p>
    <w:p w14:paraId="49A78359" w14:textId="77777777" w:rsidR="00A57063" w:rsidRDefault="001B22F9">
      <w:pPr>
        <w:pStyle w:val="Heading3"/>
      </w:pPr>
      <w:r>
        <w:t>Installation</w:t>
      </w:r>
    </w:p>
    <w:p w14:paraId="3A66D88E" w14:textId="77777777" w:rsidR="00A57063" w:rsidRDefault="001B22F9">
      <w:r>
        <w:t>Clone the repository:</w:t>
      </w:r>
      <w:r>
        <w:br/>
        <w:t>```</w:t>
      </w:r>
      <w:r>
        <w:br/>
        <w:t>git clone https://github.com/your-repo/insightstream.git</w:t>
      </w:r>
      <w:r>
        <w:br/>
        <w:t>```</w:t>
      </w:r>
    </w:p>
    <w:p w14:paraId="168E96A8" w14:textId="77777777" w:rsidR="00A57063" w:rsidRDefault="001B22F9">
      <w:r>
        <w:t>Navigate to the project directory:</w:t>
      </w:r>
      <w:r>
        <w:br/>
        <w:t>```</w:t>
      </w:r>
      <w:r>
        <w:br/>
        <w:t>cd insightstream</w:t>
      </w:r>
      <w:r>
        <w:br/>
        <w:t>```</w:t>
      </w:r>
    </w:p>
    <w:p w14:paraId="7736610D" w14:textId="77777777" w:rsidR="00A57063" w:rsidRDefault="001B22F9">
      <w:r>
        <w:t>Install dependencies:</w:t>
      </w:r>
      <w:r>
        <w:br/>
        <w:t>```</w:t>
      </w:r>
      <w:r>
        <w:br/>
        <w:t>npm install</w:t>
      </w:r>
      <w:r>
        <w:br/>
        <w:t>```</w:t>
      </w:r>
    </w:p>
    <w:p w14:paraId="7C362E7F" w14:textId="77777777" w:rsidR="00882C71" w:rsidRDefault="00882C71">
      <w:pPr>
        <w:pStyle w:val="Heading2"/>
      </w:pPr>
      <w:r>
        <w:br/>
      </w:r>
      <w:r>
        <w:br/>
      </w:r>
      <w:r>
        <w:br/>
      </w:r>
      <w:r>
        <w:br/>
      </w:r>
      <w:r>
        <w:br/>
      </w:r>
    </w:p>
    <w:p w14:paraId="45A2CB3A" w14:textId="77777777" w:rsidR="00A57063" w:rsidRDefault="00882C71">
      <w:pPr>
        <w:pStyle w:val="Heading2"/>
      </w:pPr>
      <w:r>
        <w:br w:type="column"/>
      </w:r>
      <w:r w:rsidR="001B22F9">
        <w:t>5. Folder Structure</w:t>
      </w:r>
    </w:p>
    <w:p w14:paraId="115B4B1D" w14:textId="77777777" w:rsidR="00A57063" w:rsidRDefault="001B22F9">
      <w:r>
        <w:br/>
        <w:t>insightstream/</w:t>
      </w:r>
      <w:r>
        <w:br/>
        <w:t>│── public/</w:t>
      </w:r>
      <w:r>
        <w:br/>
        <w:t>│── src/</w:t>
      </w:r>
      <w:r>
        <w:br/>
        <w:t>│   ├── components/</w:t>
      </w:r>
      <w:r>
        <w:br/>
        <w:t>│   ├── pages/</w:t>
      </w:r>
      <w:r>
        <w:br/>
        <w:t>│   ├── assets/</w:t>
      </w:r>
      <w:r>
        <w:br/>
        <w:t>│   ├── store/</w:t>
      </w:r>
      <w:r>
        <w:br/>
        <w:t>│   ├── utils/</w:t>
      </w:r>
      <w:r>
        <w:br/>
        <w:t>│   ├── App.jsx</w:t>
      </w:r>
      <w:r>
        <w:br/>
        <w:t>│   ├── main.jsx</w:t>
      </w:r>
      <w:r>
        <w:br/>
        <w:t>│── .env</w:t>
      </w:r>
      <w:r>
        <w:br/>
        <w:t>│── package.json</w:t>
      </w:r>
      <w:r>
        <w:br/>
        <w:t>│── vite.config.js</w:t>
      </w:r>
      <w:r>
        <w:br/>
      </w:r>
    </w:p>
    <w:p w14:paraId="765D3F3F" w14:textId="77777777" w:rsidR="00A57063" w:rsidRDefault="001B22F9">
      <w:pPr>
        <w:pStyle w:val="Heading2"/>
      </w:pPr>
      <w:r>
        <w:t>6. Running the Application</w:t>
      </w:r>
    </w:p>
    <w:p w14:paraId="72503810" w14:textId="77777777" w:rsidR="00A57063" w:rsidRDefault="001B22F9">
      <w:r>
        <w:t>To start the development server:</w:t>
      </w:r>
      <w:r>
        <w:br/>
        <w:t>```</w:t>
      </w:r>
      <w:r>
        <w:br/>
        <w:t>npm run dev</w:t>
      </w:r>
      <w:r>
        <w:br/>
        <w:t>```</w:t>
      </w:r>
    </w:p>
    <w:p w14:paraId="0A83B879" w14:textId="77777777" w:rsidR="00A57063" w:rsidRDefault="001B22F9">
      <w:pPr>
        <w:pStyle w:val="Heading2"/>
      </w:pPr>
      <w:r>
        <w:t>7. Component Documentation</w:t>
      </w:r>
    </w:p>
    <w:p w14:paraId="7A48BAC4" w14:textId="77777777" w:rsidR="00A57063" w:rsidRDefault="001B22F9">
      <w:pPr>
        <w:pStyle w:val="Heading3"/>
      </w:pPr>
      <w:r>
        <w:t>Key Components</w:t>
      </w:r>
    </w:p>
    <w:p w14:paraId="5331F5FA" w14:textId="77777777" w:rsidR="00A57063" w:rsidRDefault="001B22F9">
      <w:r>
        <w:t>- ContentList: Displays a list of available content.</w:t>
      </w:r>
      <w:r>
        <w:br/>
        <w:t>- Player: Controls content playback.</w:t>
      </w:r>
      <w:r>
        <w:br/>
        <w:t>- SearchBar: Allows users to search for content.</w:t>
      </w:r>
    </w:p>
    <w:p w14:paraId="3EB64C91" w14:textId="77777777" w:rsidR="00A57063" w:rsidRDefault="001B22F9">
      <w:pPr>
        <w:pStyle w:val="Heading3"/>
      </w:pPr>
      <w:r>
        <w:t>Reusable Components</w:t>
      </w:r>
    </w:p>
    <w:p w14:paraId="72A41ADC" w14:textId="77777777" w:rsidR="00A57063" w:rsidRDefault="001B22F9">
      <w:r>
        <w:t>- Button: Customizable button component.</w:t>
      </w:r>
      <w:r>
        <w:br/>
        <w:t>- Card: Styled container for displaying data.</w:t>
      </w:r>
    </w:p>
    <w:p w14:paraId="1CA74F01" w14:textId="77777777" w:rsidR="00A57063" w:rsidRDefault="001B22F9">
      <w:pPr>
        <w:pStyle w:val="Heading2"/>
      </w:pPr>
      <w:r>
        <w:t>8. State Management</w:t>
      </w:r>
    </w:p>
    <w:p w14:paraId="598E8E30" w14:textId="77777777" w:rsidR="00A57063" w:rsidRDefault="001B22F9">
      <w:pPr>
        <w:pStyle w:val="Heading3"/>
      </w:pPr>
      <w:r>
        <w:t>Global State</w:t>
      </w:r>
    </w:p>
    <w:p w14:paraId="4CF1A373" w14:textId="77777777" w:rsidR="00A57063" w:rsidRDefault="001B22F9">
      <w:r>
        <w:t>- Uses React Context API for theme switching and user preferences.</w:t>
      </w:r>
      <w:r>
        <w:br/>
        <w:t>- JSON-based database (json-server) for storing content and user data.</w:t>
      </w:r>
    </w:p>
    <w:p w14:paraId="6D184EB6" w14:textId="77777777" w:rsidR="00A57063" w:rsidRDefault="001B22F9">
      <w:pPr>
        <w:pStyle w:val="Heading3"/>
      </w:pPr>
      <w:r>
        <w:t>Local State</w:t>
      </w:r>
    </w:p>
    <w:p w14:paraId="58909773" w14:textId="77777777" w:rsidR="00A57063" w:rsidRDefault="001B22F9">
      <w:r>
        <w:t>- useState for UI-based interactions (e.g., play/pause, search, filters).</w:t>
      </w:r>
    </w:p>
    <w:p w14:paraId="3E0EEFDE" w14:textId="77777777" w:rsidR="00A57063" w:rsidRDefault="001B22F9">
      <w:pPr>
        <w:pStyle w:val="Heading2"/>
      </w:pPr>
      <w:r>
        <w:t>9. User Interface</w:t>
      </w:r>
    </w:p>
    <w:p w14:paraId="5E14F05D" w14:textId="77777777" w:rsidR="00A57063" w:rsidRDefault="001B22F9">
      <w:r>
        <w:t>- Responsive design supporting mobile and desktop views.</w:t>
      </w:r>
      <w:r>
        <w:br/>
        <w:t>- Built with Tailwind CSS for styling.</w:t>
      </w:r>
    </w:p>
    <w:p w14:paraId="6455FC05" w14:textId="77777777" w:rsidR="00A57063" w:rsidRDefault="001B22F9">
      <w:pPr>
        <w:pStyle w:val="Heading2"/>
      </w:pPr>
      <w:r>
        <w:t>10. Styling</w:t>
      </w:r>
    </w:p>
    <w:p w14:paraId="51B23CA8" w14:textId="77777777" w:rsidR="00A57063" w:rsidRDefault="001B22F9">
      <w:pPr>
        <w:pStyle w:val="Heading3"/>
      </w:pPr>
      <w:r>
        <w:t>CSS Frameworks/Libraries</w:t>
      </w:r>
    </w:p>
    <w:p w14:paraId="3DCDE800" w14:textId="77777777" w:rsidR="00A57063" w:rsidRDefault="001B22F9">
      <w:r>
        <w:t>- Tailwind CSS for component styling.</w:t>
      </w:r>
      <w:r>
        <w:br/>
        <w:t>- Styled Components for dynamic theming.</w:t>
      </w:r>
    </w:p>
    <w:p w14:paraId="1F4A2237" w14:textId="77777777" w:rsidR="00A57063" w:rsidRDefault="001B22F9">
      <w:pPr>
        <w:pStyle w:val="Heading3"/>
      </w:pPr>
      <w:r>
        <w:t>Theming</w:t>
      </w:r>
    </w:p>
    <w:p w14:paraId="7A0F6621" w14:textId="77777777" w:rsidR="00A57063" w:rsidRDefault="001B22F9">
      <w:r>
        <w:t>Supports light and dark modes using context-based theming.</w:t>
      </w:r>
    </w:p>
    <w:p w14:paraId="3BCDEB23" w14:textId="77777777" w:rsidR="00A57063" w:rsidRDefault="001B22F9">
      <w:pPr>
        <w:pStyle w:val="Heading2"/>
      </w:pPr>
      <w:r>
        <w:t>11. Testing</w:t>
      </w:r>
    </w:p>
    <w:p w14:paraId="65C26DD0" w14:textId="77777777" w:rsidR="00A57063" w:rsidRDefault="001B22F9">
      <w:pPr>
        <w:pStyle w:val="Heading3"/>
      </w:pPr>
      <w:r>
        <w:t>Testing Strategy</w:t>
      </w:r>
    </w:p>
    <w:p w14:paraId="6EFBA511" w14:textId="77777777" w:rsidR="00A57063" w:rsidRDefault="001B22F9">
      <w:r>
        <w:t>- Unit Testing: Jest &amp; React Testing Library for component tests.</w:t>
      </w:r>
      <w:r>
        <w:br/>
        <w:t>- Integration Testing: Ensuring API data rendering correctly.</w:t>
      </w:r>
      <w:r>
        <w:br/>
        <w:t>- End-to-End Testing: Cypress for user interaction testing.</w:t>
      </w:r>
    </w:p>
    <w:p w14:paraId="46F87B94" w14:textId="77777777" w:rsidR="00A57063" w:rsidRDefault="001B22F9">
      <w:pPr>
        <w:pStyle w:val="Heading3"/>
      </w:pPr>
      <w:r>
        <w:t>Code Coverage</w:t>
      </w:r>
    </w:p>
    <w:p w14:paraId="45A9C717" w14:textId="77777777" w:rsidR="00A57063" w:rsidRDefault="001B22F9">
      <w:r>
        <w:t>Jest is configured for test coverage reports.</w:t>
      </w:r>
    </w:p>
    <w:p w14:paraId="1D478D88" w14:textId="77777777" w:rsidR="00A57063" w:rsidRDefault="001B22F9">
      <w:pPr>
        <w:pStyle w:val="Heading2"/>
      </w:pPr>
      <w:r>
        <w:t>12. Screenshots or Demo</w:t>
      </w:r>
    </w:p>
    <w:p w14:paraId="5D0D5B84" w14:textId="77777777" w:rsidR="00A57063" w:rsidRDefault="001B22F9">
      <w:r>
        <w:t>[Insert screenshots or a link to the live demo]</w:t>
      </w:r>
    </w:p>
    <w:p w14:paraId="647CD13C" w14:textId="77777777" w:rsidR="00A57063" w:rsidRDefault="001B22F9">
      <w:pPr>
        <w:pStyle w:val="Heading2"/>
      </w:pPr>
      <w:r>
        <w:t>13. Known Issues</w:t>
      </w:r>
    </w:p>
    <w:p w14:paraId="2373D56C" w14:textId="77777777" w:rsidR="00A57063" w:rsidRDefault="001B22F9">
      <w:r>
        <w:t>- API rate limits might affect real-time updates.</w:t>
      </w:r>
      <w:r>
        <w:br/>
        <w:t>- Mobile responsiveness improvements in progress.</w:t>
      </w:r>
    </w:p>
    <w:p w14:paraId="2DCF55EB" w14:textId="77777777" w:rsidR="00A57063" w:rsidRDefault="001B22F9">
      <w:pPr>
        <w:pStyle w:val="Heading2"/>
      </w:pPr>
      <w:r>
        <w:t>14. Future Enhancements</w:t>
      </w:r>
    </w:p>
    <w:p w14:paraId="061FEF5E" w14:textId="77777777" w:rsidR="00A57063" w:rsidRDefault="001B22F9">
      <w:r>
        <w:t>- Integration with third-party streaming APIs.</w:t>
      </w:r>
      <w:r>
        <w:br/>
        <w:t>- AI-based content recommendations.</w:t>
      </w:r>
      <w:r>
        <w:br/>
        <w:t>- Offline mode for accessing saved content.</w:t>
      </w:r>
    </w:p>
    <w:sectPr w:rsidR="00A570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400531"/>
    <w:multiLevelType w:val="hybridMultilevel"/>
    <w:tmpl w:val="C7BE6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030915">
    <w:abstractNumId w:val="8"/>
  </w:num>
  <w:num w:numId="2" w16cid:durableId="562759406">
    <w:abstractNumId w:val="6"/>
  </w:num>
  <w:num w:numId="3" w16cid:durableId="412166576">
    <w:abstractNumId w:val="5"/>
  </w:num>
  <w:num w:numId="4" w16cid:durableId="1181965912">
    <w:abstractNumId w:val="4"/>
  </w:num>
  <w:num w:numId="5" w16cid:durableId="1002319985">
    <w:abstractNumId w:val="7"/>
  </w:num>
  <w:num w:numId="6" w16cid:durableId="1786145824">
    <w:abstractNumId w:val="3"/>
  </w:num>
  <w:num w:numId="7" w16cid:durableId="1029797294">
    <w:abstractNumId w:val="2"/>
  </w:num>
  <w:num w:numId="8" w16cid:durableId="2041777093">
    <w:abstractNumId w:val="1"/>
  </w:num>
  <w:num w:numId="9" w16cid:durableId="802117962">
    <w:abstractNumId w:val="0"/>
  </w:num>
  <w:num w:numId="10" w16cid:durableId="307251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2F9"/>
    <w:rsid w:val="002128B7"/>
    <w:rsid w:val="0029639D"/>
    <w:rsid w:val="00326F90"/>
    <w:rsid w:val="00882C71"/>
    <w:rsid w:val="00A57063"/>
    <w:rsid w:val="00A965D3"/>
    <w:rsid w:val="00AA1D8D"/>
    <w:rsid w:val="00B47730"/>
    <w:rsid w:val="00CB0664"/>
    <w:rsid w:val="00CF45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53EF4"/>
  <w14:defaultImageDpi w14:val="300"/>
  <w15:docId w15:val="{E21E03F2-7D04-BD40-971B-9BD4F6AF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344820-A47D-4569-AC34-FB4149A7C6D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Dhanraj S</cp:lastModifiedBy>
  <cp:revision>2</cp:revision>
  <dcterms:created xsi:type="dcterms:W3CDTF">2025-03-08T16:22:00Z</dcterms:created>
  <dcterms:modified xsi:type="dcterms:W3CDTF">2025-03-08T16:22:00Z</dcterms:modified>
</cp:coreProperties>
</file>